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454E8" w14:textId="77777777" w:rsidR="00D4280E" w:rsidRDefault="00247DE9" w:rsidP="00D4280E">
      <w:pPr>
        <w:pStyle w:val="Heading1"/>
        <w:spacing w:before="0"/>
        <w:jc w:val="center"/>
        <w:rPr>
          <w:lang w:val="nn-NO"/>
        </w:rPr>
      </w:pPr>
      <w:r w:rsidRPr="00D4280E">
        <w:rPr>
          <w:lang w:val="nn-NO"/>
        </w:rPr>
        <w:t xml:space="preserve">Dokumentasi Proyek Aplikasi Desktop </w:t>
      </w:r>
    </w:p>
    <w:p w14:paraId="1DCA8BC6" w14:textId="5E0F7765" w:rsidR="00A457F2" w:rsidRPr="00D4280E" w:rsidRDefault="00D4280E" w:rsidP="00D4280E">
      <w:pPr>
        <w:pStyle w:val="Heading1"/>
        <w:spacing w:before="0"/>
        <w:jc w:val="center"/>
        <w:rPr>
          <w:lang w:val="nn-NO"/>
        </w:rPr>
      </w:pPr>
      <w:r>
        <w:rPr>
          <w:lang w:val="nn-NO"/>
        </w:rPr>
        <w:t>«</w:t>
      </w:r>
      <w:r w:rsidRPr="00D4280E">
        <w:rPr>
          <w:lang w:val="nn-NO"/>
        </w:rPr>
        <w:t>J</w:t>
      </w:r>
      <w:r>
        <w:rPr>
          <w:lang w:val="nn-NO"/>
        </w:rPr>
        <w:t>udul Aplikasi»</w:t>
      </w:r>
    </w:p>
    <w:p w14:paraId="7E60E67F" w14:textId="0437E004" w:rsidR="00A457F2" w:rsidRPr="00D4280E" w:rsidRDefault="00247DE9" w:rsidP="00D4280E">
      <w:pPr>
        <w:pStyle w:val="Heading2"/>
        <w:numPr>
          <w:ilvl w:val="0"/>
          <w:numId w:val="11"/>
        </w:numPr>
        <w:ind w:left="426"/>
        <w:rPr>
          <w:lang w:val="nn-NO"/>
        </w:rPr>
      </w:pPr>
      <w:r w:rsidRPr="00D4280E">
        <w:rPr>
          <w:lang w:val="nn-NO"/>
        </w:rPr>
        <w:t>Identitas Proyek</w:t>
      </w:r>
      <w:r>
        <w:rPr>
          <w:lang w:val="nn-NO"/>
        </w:rPr>
        <w:t xml:space="preserve"> (Dikerjakan)</w:t>
      </w:r>
    </w:p>
    <w:p w14:paraId="37E2D41A" w14:textId="77777777" w:rsidR="00D4280E" w:rsidRDefault="00247DE9" w:rsidP="00D4280E">
      <w:pPr>
        <w:pStyle w:val="ListParagraph"/>
        <w:ind w:left="426"/>
        <w:rPr>
          <w:lang w:val="nn-NO"/>
        </w:rPr>
      </w:pPr>
      <w:r w:rsidRPr="00D4280E">
        <w:rPr>
          <w:lang w:val="nn-NO"/>
        </w:rPr>
        <w:t>Nama Aplikasi</w:t>
      </w:r>
      <w:r w:rsidR="00D4280E" w:rsidRPr="00D4280E">
        <w:rPr>
          <w:lang w:val="nn-NO"/>
        </w:rPr>
        <w:tab/>
        <w:t xml:space="preserve">: </w:t>
      </w:r>
      <w:r w:rsidRPr="00D4280E">
        <w:rPr>
          <w:lang w:val="nn-NO"/>
        </w:rPr>
        <w:t>Aplikasi Pengelolaan Data Mahasiswa</w:t>
      </w:r>
      <w:r w:rsidRPr="00D4280E">
        <w:rPr>
          <w:lang w:val="nn-NO"/>
        </w:rPr>
        <w:br/>
        <w:t>Kelompok</w:t>
      </w:r>
      <w:r w:rsidR="00D4280E" w:rsidRPr="00D4280E">
        <w:rPr>
          <w:lang w:val="nn-NO"/>
        </w:rPr>
        <w:tab/>
      </w:r>
      <w:r w:rsidR="00D4280E" w:rsidRPr="00D4280E">
        <w:rPr>
          <w:lang w:val="nn-NO"/>
        </w:rPr>
        <w:tab/>
      </w:r>
      <w:r w:rsidRPr="00D4280E">
        <w:rPr>
          <w:lang w:val="nn-NO"/>
        </w:rPr>
        <w:t>:</w:t>
      </w:r>
    </w:p>
    <w:p w14:paraId="5ED30740" w14:textId="77777777" w:rsidR="00D4280E" w:rsidRDefault="00247DE9" w:rsidP="00D4280E">
      <w:pPr>
        <w:pStyle w:val="ListParagraph"/>
        <w:numPr>
          <w:ilvl w:val="0"/>
          <w:numId w:val="12"/>
        </w:numPr>
        <w:ind w:left="851"/>
        <w:rPr>
          <w:lang w:val="nn-NO"/>
        </w:rPr>
      </w:pPr>
      <w:r w:rsidRPr="00D4280E">
        <w:rPr>
          <w:lang w:val="nn-NO"/>
        </w:rPr>
        <w:t>Anggota 1: Nama (NIM)</w:t>
      </w:r>
    </w:p>
    <w:p w14:paraId="3156F1B2" w14:textId="77777777" w:rsidR="00D4280E" w:rsidRDefault="00247DE9" w:rsidP="00D4280E">
      <w:pPr>
        <w:pStyle w:val="ListParagraph"/>
        <w:numPr>
          <w:ilvl w:val="0"/>
          <w:numId w:val="12"/>
        </w:numPr>
        <w:ind w:left="851"/>
        <w:rPr>
          <w:lang w:val="nn-NO"/>
        </w:rPr>
      </w:pPr>
      <w:r w:rsidRPr="00D4280E">
        <w:rPr>
          <w:lang w:val="nn-NO"/>
        </w:rPr>
        <w:t>Anggota 2: Nama (NIM)</w:t>
      </w:r>
    </w:p>
    <w:p w14:paraId="6431BE93" w14:textId="63690AE8" w:rsidR="00D4280E" w:rsidRDefault="00247DE9" w:rsidP="00D4280E">
      <w:pPr>
        <w:pStyle w:val="ListParagraph"/>
        <w:numPr>
          <w:ilvl w:val="0"/>
          <w:numId w:val="12"/>
        </w:numPr>
        <w:ind w:left="851"/>
        <w:rPr>
          <w:lang w:val="nn-NO"/>
        </w:rPr>
      </w:pPr>
      <w:r w:rsidRPr="00D4280E">
        <w:rPr>
          <w:lang w:val="nn-NO"/>
        </w:rPr>
        <w:t>Anggota 3: Nama (NIM)</w:t>
      </w:r>
    </w:p>
    <w:p w14:paraId="17628CE5" w14:textId="77777777" w:rsidR="00D4280E" w:rsidRDefault="00247DE9" w:rsidP="00D4280E">
      <w:pPr>
        <w:pStyle w:val="ListParagraph"/>
        <w:ind w:left="426"/>
        <w:rPr>
          <w:lang w:val="nn-NO"/>
        </w:rPr>
      </w:pPr>
      <w:r w:rsidRPr="00D4280E">
        <w:rPr>
          <w:lang w:val="nn-NO"/>
        </w:rPr>
        <w:t>Modul yang dikerjakan:</w:t>
      </w:r>
    </w:p>
    <w:p w14:paraId="67DA480B" w14:textId="77777777" w:rsidR="00D4280E" w:rsidRDefault="00247DE9" w:rsidP="00D4280E">
      <w:pPr>
        <w:pStyle w:val="ListParagraph"/>
        <w:numPr>
          <w:ilvl w:val="0"/>
          <w:numId w:val="13"/>
        </w:numPr>
        <w:ind w:left="851"/>
        <w:rPr>
          <w:lang w:val="nn-NO"/>
        </w:rPr>
      </w:pPr>
      <w:r w:rsidRPr="00D4280E">
        <w:rPr>
          <w:lang w:val="nn-NO"/>
        </w:rPr>
        <w:t>Anggota 1: Modul A - Manajemen Mahasiswa</w:t>
      </w:r>
    </w:p>
    <w:p w14:paraId="0CDB8177" w14:textId="77777777" w:rsidR="00D4280E" w:rsidRDefault="00247DE9" w:rsidP="00D4280E">
      <w:pPr>
        <w:pStyle w:val="ListParagraph"/>
        <w:numPr>
          <w:ilvl w:val="0"/>
          <w:numId w:val="13"/>
        </w:numPr>
        <w:ind w:left="851"/>
        <w:rPr>
          <w:lang w:val="nn-NO"/>
        </w:rPr>
      </w:pPr>
      <w:r w:rsidRPr="00D4280E">
        <w:rPr>
          <w:lang w:val="nn-NO"/>
        </w:rPr>
        <w:t>Anggota 2: Modul B - Transaksi Pembayaran</w:t>
      </w:r>
    </w:p>
    <w:p w14:paraId="66777F7C" w14:textId="310AF811" w:rsidR="00A457F2" w:rsidRPr="00D4280E" w:rsidRDefault="00247DE9" w:rsidP="00D4280E">
      <w:pPr>
        <w:pStyle w:val="ListParagraph"/>
        <w:numPr>
          <w:ilvl w:val="0"/>
          <w:numId w:val="13"/>
        </w:numPr>
        <w:ind w:left="851"/>
        <w:rPr>
          <w:lang w:val="nn-NO"/>
        </w:rPr>
      </w:pPr>
      <w:r w:rsidRPr="00D4280E">
        <w:rPr>
          <w:lang w:val="nn-NO"/>
        </w:rPr>
        <w:t>Anggota 3: Modul C - Laporan Nilai Mahasiswa</w:t>
      </w:r>
    </w:p>
    <w:p w14:paraId="1162A0E0" w14:textId="70BB6F9A" w:rsidR="00A457F2" w:rsidRPr="00D4280E" w:rsidRDefault="00247DE9" w:rsidP="00D4280E">
      <w:pPr>
        <w:pStyle w:val="Heading2"/>
        <w:numPr>
          <w:ilvl w:val="0"/>
          <w:numId w:val="11"/>
        </w:numPr>
        <w:ind w:left="426"/>
        <w:rPr>
          <w:lang w:val="nn-NO"/>
        </w:rPr>
      </w:pPr>
      <w:r w:rsidRPr="00D4280E">
        <w:rPr>
          <w:lang w:val="nn-NO"/>
        </w:rPr>
        <w:t>Struktur Database</w:t>
      </w:r>
      <w:r>
        <w:rPr>
          <w:lang w:val="nn-NO"/>
        </w:rPr>
        <w:t xml:space="preserve"> </w:t>
      </w:r>
      <w:r>
        <w:rPr>
          <w:lang w:val="nn-NO"/>
        </w:rPr>
        <w:t>(Dikerjakan)</w:t>
      </w:r>
    </w:p>
    <w:p w14:paraId="0AB73534" w14:textId="77777777" w:rsidR="00D4280E" w:rsidRDefault="00247DE9" w:rsidP="00D4280E">
      <w:pPr>
        <w:pStyle w:val="ListParagraph"/>
        <w:numPr>
          <w:ilvl w:val="0"/>
          <w:numId w:val="10"/>
        </w:numPr>
        <w:ind w:left="709"/>
        <w:rPr>
          <w:lang w:val="nn-NO"/>
        </w:rPr>
      </w:pPr>
      <w:r w:rsidRPr="00D4280E">
        <w:rPr>
          <w:lang w:val="nn-NO"/>
        </w:rPr>
        <w:t xml:space="preserve">Relasi antar tabel </w:t>
      </w:r>
    </w:p>
    <w:p w14:paraId="0FC26946" w14:textId="28FC01E2" w:rsidR="00A457F2" w:rsidRPr="00D4280E" w:rsidRDefault="00D4280E" w:rsidP="00D4280E">
      <w:pPr>
        <w:pStyle w:val="ListParagraph"/>
        <w:numPr>
          <w:ilvl w:val="0"/>
          <w:numId w:val="10"/>
        </w:numPr>
        <w:ind w:left="709"/>
        <w:rPr>
          <w:lang w:val="nn-NO"/>
        </w:rPr>
      </w:pPr>
      <w:r>
        <w:rPr>
          <w:lang w:val="nn-NO"/>
        </w:rPr>
        <w:t>Tabel pembagian tugas</w:t>
      </w:r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3544"/>
        <w:gridCol w:w="2156"/>
      </w:tblGrid>
      <w:tr w:rsidR="00A457F2" w14:paraId="4C20D64E" w14:textId="77777777" w:rsidTr="00D4280E">
        <w:tc>
          <w:tcPr>
            <w:tcW w:w="1696" w:type="dxa"/>
            <w:shd w:val="clear" w:color="auto" w:fill="D9D9D9" w:themeFill="background1" w:themeFillShade="D9"/>
          </w:tcPr>
          <w:p w14:paraId="304D693D" w14:textId="77777777" w:rsidR="00A457F2" w:rsidRDefault="00247DE9" w:rsidP="00D4280E">
            <w:pPr>
              <w:jc w:val="center"/>
            </w:pPr>
            <w:r>
              <w:t>N</w:t>
            </w:r>
            <w:r>
              <w:t>ama Tabel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4CB1597" w14:textId="77777777" w:rsidR="00A457F2" w:rsidRDefault="00247DE9" w:rsidP="00D4280E">
            <w:pPr>
              <w:jc w:val="center"/>
            </w:pPr>
            <w:r>
              <w:t>Digunakan oleh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E07FFD3" w14:textId="77777777" w:rsidR="00A457F2" w:rsidRDefault="00247DE9" w:rsidP="00D4280E">
            <w:pPr>
              <w:jc w:val="center"/>
            </w:pPr>
            <w:r>
              <w:t>Deskripsi</w:t>
            </w:r>
          </w:p>
        </w:tc>
        <w:tc>
          <w:tcPr>
            <w:tcW w:w="2156" w:type="dxa"/>
            <w:shd w:val="clear" w:color="auto" w:fill="D9D9D9" w:themeFill="background1" w:themeFillShade="D9"/>
          </w:tcPr>
          <w:p w14:paraId="33EDFD72" w14:textId="77777777" w:rsidR="00A457F2" w:rsidRDefault="00247DE9" w:rsidP="00D4280E">
            <w:pPr>
              <w:jc w:val="center"/>
            </w:pPr>
            <w:r>
              <w:t>Modul</w:t>
            </w:r>
          </w:p>
        </w:tc>
      </w:tr>
      <w:tr w:rsidR="00A457F2" w14:paraId="195F19B1" w14:textId="77777777" w:rsidTr="00D4280E">
        <w:tc>
          <w:tcPr>
            <w:tcW w:w="1696" w:type="dxa"/>
          </w:tcPr>
          <w:p w14:paraId="22CA4AA6" w14:textId="77777777" w:rsidR="00A457F2" w:rsidRDefault="00247DE9">
            <w:r>
              <w:t>mahasiswa</w:t>
            </w:r>
          </w:p>
        </w:tc>
        <w:tc>
          <w:tcPr>
            <w:tcW w:w="1985" w:type="dxa"/>
          </w:tcPr>
          <w:p w14:paraId="459E93C0" w14:textId="4E6C56E3" w:rsidR="00A457F2" w:rsidRDefault="00247DE9">
            <w:proofErr w:type="spellStart"/>
            <w:r>
              <w:t>Anggota</w:t>
            </w:r>
            <w:proofErr w:type="spellEnd"/>
            <w:r>
              <w:t xml:space="preserve"> 1</w:t>
            </w:r>
            <w:r w:rsidR="00D4280E">
              <w:t>(Nama)</w:t>
            </w:r>
          </w:p>
        </w:tc>
        <w:tc>
          <w:tcPr>
            <w:tcW w:w="3544" w:type="dxa"/>
          </w:tcPr>
          <w:p w14:paraId="6F971798" w14:textId="77777777" w:rsidR="00A457F2" w:rsidRDefault="00247DE9">
            <w:r>
              <w:t>Menyimpan data mahasiswa</w:t>
            </w:r>
          </w:p>
        </w:tc>
        <w:tc>
          <w:tcPr>
            <w:tcW w:w="2156" w:type="dxa"/>
          </w:tcPr>
          <w:p w14:paraId="1271232C" w14:textId="77777777" w:rsidR="00A457F2" w:rsidRDefault="00247DE9">
            <w:r>
              <w:t>Modul A</w:t>
            </w:r>
          </w:p>
        </w:tc>
      </w:tr>
      <w:tr w:rsidR="00A457F2" w14:paraId="5C6F5322" w14:textId="77777777" w:rsidTr="00D4280E">
        <w:tc>
          <w:tcPr>
            <w:tcW w:w="1696" w:type="dxa"/>
          </w:tcPr>
          <w:p w14:paraId="70695272" w14:textId="77777777" w:rsidR="00A457F2" w:rsidRDefault="00247DE9">
            <w:r>
              <w:t>pembayaran</w:t>
            </w:r>
          </w:p>
        </w:tc>
        <w:tc>
          <w:tcPr>
            <w:tcW w:w="1985" w:type="dxa"/>
          </w:tcPr>
          <w:p w14:paraId="138CD3A2" w14:textId="7EC5A8D0" w:rsidR="00A457F2" w:rsidRDefault="00247DE9">
            <w:proofErr w:type="spellStart"/>
            <w:r>
              <w:t>Anggota</w:t>
            </w:r>
            <w:proofErr w:type="spellEnd"/>
            <w:r>
              <w:t xml:space="preserve"> 2</w:t>
            </w:r>
            <w:r w:rsidR="00D4280E">
              <w:t>(Nama)</w:t>
            </w:r>
          </w:p>
        </w:tc>
        <w:tc>
          <w:tcPr>
            <w:tcW w:w="3544" w:type="dxa"/>
          </w:tcPr>
          <w:p w14:paraId="1C9F96D7" w14:textId="77777777" w:rsidR="00A457F2" w:rsidRDefault="00247DE9">
            <w:r>
              <w:t>Menyimpan transaksi pembayaran</w:t>
            </w:r>
          </w:p>
        </w:tc>
        <w:tc>
          <w:tcPr>
            <w:tcW w:w="2156" w:type="dxa"/>
          </w:tcPr>
          <w:p w14:paraId="316A774B" w14:textId="77777777" w:rsidR="00A457F2" w:rsidRDefault="00247DE9">
            <w:r>
              <w:t>Modul B</w:t>
            </w:r>
          </w:p>
        </w:tc>
      </w:tr>
      <w:tr w:rsidR="00A457F2" w14:paraId="073EC424" w14:textId="77777777" w:rsidTr="00D4280E">
        <w:tc>
          <w:tcPr>
            <w:tcW w:w="1696" w:type="dxa"/>
          </w:tcPr>
          <w:p w14:paraId="35D525DB" w14:textId="77777777" w:rsidR="00A457F2" w:rsidRDefault="00247DE9">
            <w:r>
              <w:t>laporan_nilai</w:t>
            </w:r>
          </w:p>
        </w:tc>
        <w:tc>
          <w:tcPr>
            <w:tcW w:w="1985" w:type="dxa"/>
          </w:tcPr>
          <w:p w14:paraId="4D1A089E" w14:textId="7FEA25AD" w:rsidR="00A457F2" w:rsidRDefault="00247DE9">
            <w:proofErr w:type="spellStart"/>
            <w:r>
              <w:t>Anggota</w:t>
            </w:r>
            <w:proofErr w:type="spellEnd"/>
            <w:r>
              <w:t xml:space="preserve"> 3</w:t>
            </w:r>
            <w:r w:rsidR="00D4280E">
              <w:t>(Nama)</w:t>
            </w:r>
          </w:p>
        </w:tc>
        <w:tc>
          <w:tcPr>
            <w:tcW w:w="3544" w:type="dxa"/>
          </w:tcPr>
          <w:p w14:paraId="7AC968DE" w14:textId="77777777" w:rsidR="00A457F2" w:rsidRDefault="00247DE9">
            <w:r>
              <w:t>Menyimpan data laporan nilai</w:t>
            </w:r>
          </w:p>
        </w:tc>
        <w:tc>
          <w:tcPr>
            <w:tcW w:w="2156" w:type="dxa"/>
          </w:tcPr>
          <w:p w14:paraId="1BC8F3D4" w14:textId="77777777" w:rsidR="00A457F2" w:rsidRDefault="00247DE9">
            <w:r>
              <w:t>Modul C</w:t>
            </w:r>
          </w:p>
        </w:tc>
      </w:tr>
    </w:tbl>
    <w:p w14:paraId="0DF74E6E" w14:textId="03159EAA" w:rsidR="00A457F2" w:rsidRPr="00D4280E" w:rsidRDefault="00247DE9" w:rsidP="00D4280E">
      <w:pPr>
        <w:pStyle w:val="Heading2"/>
        <w:numPr>
          <w:ilvl w:val="0"/>
          <w:numId w:val="11"/>
        </w:numPr>
        <w:ind w:left="426"/>
        <w:rPr>
          <w:lang w:val="nn-NO"/>
        </w:rPr>
      </w:pPr>
      <w:r w:rsidRPr="00D4280E">
        <w:rPr>
          <w:lang w:val="nn-NO"/>
        </w:rPr>
        <w:t>Implementasi Fitur Per Modul</w:t>
      </w:r>
      <w:r>
        <w:rPr>
          <w:lang w:val="nn-NO"/>
        </w:rPr>
        <w:t xml:space="preserve"> </w:t>
      </w:r>
      <w:r>
        <w:rPr>
          <w:lang w:val="nn-NO"/>
        </w:rPr>
        <w:t>(Dikerjakan)</w:t>
      </w:r>
    </w:p>
    <w:p w14:paraId="63889206" w14:textId="77777777" w:rsidR="00A457F2" w:rsidRDefault="00247DE9" w:rsidP="00D4280E">
      <w:pPr>
        <w:pStyle w:val="Heading2"/>
        <w:ind w:left="426"/>
        <w:jc w:val="both"/>
      </w:pPr>
      <w:r>
        <w:t>Stored Procedure</w:t>
      </w:r>
    </w:p>
    <w:p w14:paraId="0956D5A3" w14:textId="77777777" w:rsidR="00A457F2" w:rsidRPr="00D4280E" w:rsidRDefault="00247DE9" w:rsidP="00D4280E">
      <w:pPr>
        <w:ind w:left="426"/>
        <w:jc w:val="both"/>
        <w:rPr>
          <w:lang w:val="nn-NO"/>
        </w:rPr>
      </w:pPr>
      <w:r w:rsidRPr="00D4280E">
        <w:rPr>
          <w:lang w:val="nn-NO"/>
        </w:rPr>
        <w:t>Deskripsi dan cuplikan kode implementasi stored procedure pada modul masing-masing anggota.</w:t>
      </w:r>
    </w:p>
    <w:p w14:paraId="634E7F71" w14:textId="77777777" w:rsidR="00A457F2" w:rsidRDefault="00247DE9" w:rsidP="00D4280E">
      <w:pPr>
        <w:pStyle w:val="Heading2"/>
        <w:ind w:left="426"/>
        <w:jc w:val="both"/>
      </w:pPr>
      <w:r>
        <w:t>Query Optimization</w:t>
      </w:r>
    </w:p>
    <w:p w14:paraId="557BF8DA" w14:textId="77777777" w:rsidR="00A457F2" w:rsidRDefault="00247DE9" w:rsidP="00D4280E">
      <w:pPr>
        <w:ind w:left="426"/>
        <w:jc w:val="both"/>
      </w:pPr>
      <w:r>
        <w:t xml:space="preserve">Deskripsi dan cuplikan kode implementasi query optimization pada modul </w:t>
      </w:r>
      <w:r>
        <w:t>masing-masing anggota.</w:t>
      </w:r>
    </w:p>
    <w:p w14:paraId="1006A521" w14:textId="77777777" w:rsidR="00A457F2" w:rsidRPr="00D4280E" w:rsidRDefault="00247DE9" w:rsidP="00D4280E">
      <w:pPr>
        <w:pStyle w:val="Heading2"/>
        <w:ind w:left="426"/>
        <w:jc w:val="both"/>
        <w:rPr>
          <w:lang w:val="nn-NO"/>
        </w:rPr>
      </w:pPr>
      <w:r w:rsidRPr="00D4280E">
        <w:rPr>
          <w:lang w:val="nn-NO"/>
        </w:rPr>
        <w:t>Transaksi</w:t>
      </w:r>
    </w:p>
    <w:p w14:paraId="69F9A5F9" w14:textId="77777777" w:rsidR="00A457F2" w:rsidRPr="00D4280E" w:rsidRDefault="00247DE9" w:rsidP="00D4280E">
      <w:pPr>
        <w:ind w:left="426"/>
        <w:jc w:val="both"/>
        <w:rPr>
          <w:lang w:val="nn-NO"/>
        </w:rPr>
      </w:pPr>
      <w:r w:rsidRPr="00D4280E">
        <w:rPr>
          <w:lang w:val="nn-NO"/>
        </w:rPr>
        <w:t>Deskripsi dan cuplikan kode implementasi transaksi pada modul masing-masing anggota.</w:t>
      </w:r>
    </w:p>
    <w:p w14:paraId="29612A22" w14:textId="77777777" w:rsidR="00A457F2" w:rsidRPr="00D4280E" w:rsidRDefault="00247DE9" w:rsidP="00D4280E">
      <w:pPr>
        <w:pStyle w:val="Heading2"/>
        <w:ind w:left="426"/>
        <w:jc w:val="both"/>
        <w:rPr>
          <w:lang w:val="nn-NO"/>
        </w:rPr>
      </w:pPr>
      <w:r w:rsidRPr="00D4280E">
        <w:rPr>
          <w:lang w:val="nn-NO"/>
        </w:rPr>
        <w:t>Error Handling</w:t>
      </w:r>
    </w:p>
    <w:p w14:paraId="0F9A2AAE" w14:textId="77777777" w:rsidR="00A457F2" w:rsidRPr="00D4280E" w:rsidRDefault="00247DE9" w:rsidP="00D4280E">
      <w:pPr>
        <w:ind w:left="426"/>
        <w:jc w:val="both"/>
        <w:rPr>
          <w:lang w:val="nn-NO"/>
        </w:rPr>
      </w:pPr>
      <w:r w:rsidRPr="00D4280E">
        <w:rPr>
          <w:lang w:val="nn-NO"/>
        </w:rPr>
        <w:t>Deskripsi dan cuplikan kode implementasi error handling pada modul masing-masing anggota.</w:t>
      </w:r>
    </w:p>
    <w:p w14:paraId="2863FDE6" w14:textId="77777777" w:rsidR="00A457F2" w:rsidRPr="00D4280E" w:rsidRDefault="00247DE9" w:rsidP="00D4280E">
      <w:pPr>
        <w:pStyle w:val="Heading2"/>
        <w:ind w:left="426"/>
        <w:rPr>
          <w:lang w:val="nn-NO"/>
        </w:rPr>
      </w:pPr>
      <w:r w:rsidRPr="00D4280E">
        <w:rPr>
          <w:lang w:val="nn-NO"/>
        </w:rPr>
        <w:lastRenderedPageBreak/>
        <w:t>Report &amp; Export</w:t>
      </w:r>
    </w:p>
    <w:p w14:paraId="1F102C3C" w14:textId="77777777" w:rsidR="00A457F2" w:rsidRPr="00D4280E" w:rsidRDefault="00247DE9" w:rsidP="00D4280E">
      <w:pPr>
        <w:ind w:left="426"/>
        <w:rPr>
          <w:lang w:val="nn-NO"/>
        </w:rPr>
      </w:pPr>
      <w:r w:rsidRPr="00D4280E">
        <w:rPr>
          <w:lang w:val="nn-NO"/>
        </w:rPr>
        <w:t>Deskripsi dan cuplikan kode implementasi report &amp; export pada modul masing-masing anggota.</w:t>
      </w:r>
    </w:p>
    <w:p w14:paraId="4A7DBECE" w14:textId="77777777" w:rsidR="00A457F2" w:rsidRPr="00D4280E" w:rsidRDefault="00247DE9" w:rsidP="00D4280E">
      <w:pPr>
        <w:pStyle w:val="Heading2"/>
        <w:ind w:left="426"/>
        <w:rPr>
          <w:lang w:val="nn-NO"/>
        </w:rPr>
      </w:pPr>
      <w:r w:rsidRPr="00D4280E">
        <w:rPr>
          <w:lang w:val="nn-NO"/>
        </w:rPr>
        <w:t>Dokumentasi Basis Data</w:t>
      </w:r>
    </w:p>
    <w:p w14:paraId="550DC9D7" w14:textId="77777777" w:rsidR="00A457F2" w:rsidRPr="00D4280E" w:rsidRDefault="00247DE9" w:rsidP="00D4280E">
      <w:pPr>
        <w:ind w:left="426"/>
        <w:rPr>
          <w:lang w:val="nn-NO"/>
        </w:rPr>
      </w:pPr>
      <w:r w:rsidRPr="00D4280E">
        <w:rPr>
          <w:lang w:val="nn-NO"/>
        </w:rPr>
        <w:t>Deskripsi dan cuplikan kode implementasi dokumentasi basis data pada modul masing-masing anggota.</w:t>
      </w:r>
    </w:p>
    <w:p w14:paraId="0D051141" w14:textId="281E0A75" w:rsidR="00A457F2" w:rsidRPr="00247DE9" w:rsidRDefault="00247DE9" w:rsidP="00D4280E">
      <w:pPr>
        <w:pStyle w:val="Heading2"/>
        <w:numPr>
          <w:ilvl w:val="0"/>
          <w:numId w:val="11"/>
        </w:numPr>
        <w:ind w:left="426"/>
      </w:pPr>
      <w:proofErr w:type="spellStart"/>
      <w:r w:rsidRPr="00247DE9">
        <w:t>Contoh</w:t>
      </w:r>
      <w:proofErr w:type="spellEnd"/>
      <w:r w:rsidRPr="00247DE9">
        <w:t xml:space="preserve"> Skenario </w:t>
      </w:r>
      <w:proofErr w:type="spellStart"/>
      <w:r w:rsidRPr="00247DE9">
        <w:t>Pengerjaan</w:t>
      </w:r>
      <w:proofErr w:type="spellEnd"/>
      <w:r w:rsidRPr="00247DE9">
        <w:t xml:space="preserve"> (</w:t>
      </w:r>
      <w:proofErr w:type="spellStart"/>
      <w:r w:rsidRPr="00247DE9">
        <w:t>Anggota</w:t>
      </w:r>
      <w:proofErr w:type="spellEnd"/>
      <w:r w:rsidRPr="00247DE9">
        <w:t xml:space="preserve"> 2 - Modul </w:t>
      </w:r>
      <w:proofErr w:type="gramStart"/>
      <w:r w:rsidRPr="00247DE9">
        <w:t>B)</w:t>
      </w:r>
      <w:r w:rsidRPr="00247DE9">
        <w:rPr>
          <w:color w:val="FF0000"/>
        </w:rPr>
        <w:t>(</w:t>
      </w:r>
      <w:proofErr w:type="gramEnd"/>
      <w:r w:rsidRPr="00247DE9">
        <w:rPr>
          <w:color w:val="FF0000"/>
        </w:rPr>
        <w:t xml:space="preserve">Hanya </w:t>
      </w:r>
      <w:proofErr w:type="spellStart"/>
      <w:r w:rsidRPr="00247DE9">
        <w:rPr>
          <w:color w:val="FF0000"/>
        </w:rPr>
        <w:t>Contoh</w:t>
      </w:r>
      <w:proofErr w:type="spellEnd"/>
      <w:r w:rsidRPr="00247DE9">
        <w:rPr>
          <w:color w:val="FF0000"/>
        </w:rPr>
        <w:t>)</w:t>
      </w:r>
    </w:p>
    <w:p w14:paraId="4A60DA4E" w14:textId="79EC2FAF" w:rsidR="00D4280E" w:rsidRDefault="00247DE9" w:rsidP="00D4280E">
      <w:pPr>
        <w:pStyle w:val="ListParagraph"/>
        <w:numPr>
          <w:ilvl w:val="0"/>
          <w:numId w:val="16"/>
        </w:numPr>
        <w:ind w:left="851"/>
        <w:rPr>
          <w:lang w:val="nn-NO"/>
        </w:rPr>
      </w:pPr>
      <w:r w:rsidRPr="00D4280E">
        <w:rPr>
          <w:lang w:val="nn-NO"/>
        </w:rPr>
        <w:t>Tabel yang digunakan</w:t>
      </w:r>
      <w:r w:rsidR="00D4280E">
        <w:rPr>
          <w:lang w:val="nn-NO"/>
        </w:rPr>
        <w:t xml:space="preserve">: </w:t>
      </w:r>
      <w:r w:rsidRPr="00D4280E">
        <w:rPr>
          <w:lang w:val="nn-NO"/>
        </w:rPr>
        <w:t>pembayaran, mahasiswa</w:t>
      </w:r>
    </w:p>
    <w:p w14:paraId="6412B4CB" w14:textId="74EE5517" w:rsidR="00D4280E" w:rsidRDefault="00247DE9" w:rsidP="00D4280E">
      <w:pPr>
        <w:pStyle w:val="ListParagraph"/>
        <w:numPr>
          <w:ilvl w:val="0"/>
          <w:numId w:val="16"/>
        </w:numPr>
        <w:ind w:left="851"/>
      </w:pPr>
      <w:r w:rsidRPr="00D4280E">
        <w:t>Stored Procedure</w:t>
      </w:r>
      <w:r w:rsidR="00D4280E">
        <w:tab/>
        <w:t xml:space="preserve">: </w:t>
      </w:r>
      <w:proofErr w:type="spellStart"/>
      <w:r w:rsidRPr="00D4280E">
        <w:t>spInsertPembayaran</w:t>
      </w:r>
      <w:proofErr w:type="spellEnd"/>
    </w:p>
    <w:p w14:paraId="4713BB6F" w14:textId="764351C2" w:rsidR="00D4280E" w:rsidRDefault="00247DE9" w:rsidP="00D4280E">
      <w:pPr>
        <w:pStyle w:val="ListParagraph"/>
        <w:numPr>
          <w:ilvl w:val="0"/>
          <w:numId w:val="16"/>
        </w:numPr>
        <w:ind w:left="851"/>
      </w:pPr>
      <w:r w:rsidRPr="00D4280E">
        <w:t>Query Optimization</w:t>
      </w:r>
      <w:r w:rsidR="00D4280E">
        <w:tab/>
        <w:t xml:space="preserve">: </w:t>
      </w:r>
      <w:r w:rsidRPr="00D4280E">
        <w:t xml:space="preserve">Index pada </w:t>
      </w:r>
      <w:proofErr w:type="spellStart"/>
      <w:r w:rsidRPr="00D4280E">
        <w:t>id_mahasiswa</w:t>
      </w:r>
      <w:proofErr w:type="spellEnd"/>
      <w:r w:rsidRPr="00D4280E">
        <w:t xml:space="preserve"> </w:t>
      </w:r>
      <w:proofErr w:type="spellStart"/>
      <w:r w:rsidRPr="00D4280E">
        <w:t>untuk</w:t>
      </w:r>
      <w:proofErr w:type="spellEnd"/>
      <w:r w:rsidRPr="00D4280E">
        <w:t xml:space="preserve"> </w:t>
      </w:r>
      <w:proofErr w:type="spellStart"/>
      <w:r w:rsidRPr="00D4280E">
        <w:t>pencarian</w:t>
      </w:r>
      <w:proofErr w:type="spellEnd"/>
      <w:r w:rsidRPr="00D4280E">
        <w:t xml:space="preserve"> </w:t>
      </w:r>
      <w:proofErr w:type="spellStart"/>
      <w:r w:rsidRPr="00D4280E">
        <w:t>cepat</w:t>
      </w:r>
      <w:proofErr w:type="spellEnd"/>
    </w:p>
    <w:p w14:paraId="773123E6" w14:textId="0FA469CE" w:rsidR="00D4280E" w:rsidRDefault="00247DE9" w:rsidP="00D4280E">
      <w:pPr>
        <w:pStyle w:val="ListParagraph"/>
        <w:numPr>
          <w:ilvl w:val="0"/>
          <w:numId w:val="16"/>
        </w:numPr>
        <w:ind w:left="851"/>
      </w:pPr>
      <w:proofErr w:type="spellStart"/>
      <w:r w:rsidRPr="00D4280E">
        <w:t>Transaksi</w:t>
      </w:r>
      <w:proofErr w:type="spellEnd"/>
      <w:r w:rsidR="00D4280E">
        <w:tab/>
      </w:r>
      <w:r w:rsidR="00D4280E">
        <w:tab/>
      </w:r>
      <w:r w:rsidRPr="00D4280E">
        <w:t xml:space="preserve">: Proses </w:t>
      </w:r>
      <w:proofErr w:type="spellStart"/>
      <w:r w:rsidRPr="00D4280E">
        <w:t>simpan</w:t>
      </w:r>
      <w:proofErr w:type="spellEnd"/>
      <w:r w:rsidRPr="00D4280E">
        <w:t xml:space="preserve"> </w:t>
      </w:r>
      <w:proofErr w:type="spellStart"/>
      <w:r w:rsidRPr="00D4280E">
        <w:t>pembayaran</w:t>
      </w:r>
      <w:proofErr w:type="spellEnd"/>
      <w:r w:rsidRPr="00D4280E">
        <w:t xml:space="preserve"> </w:t>
      </w:r>
      <w:proofErr w:type="spellStart"/>
      <w:r w:rsidRPr="00D4280E">
        <w:t>dengan</w:t>
      </w:r>
      <w:proofErr w:type="spellEnd"/>
      <w:r w:rsidRPr="00D4280E">
        <w:t xml:space="preserve"> rollback </w:t>
      </w:r>
      <w:proofErr w:type="spellStart"/>
      <w:r w:rsidRPr="00D4280E">
        <w:t>jika</w:t>
      </w:r>
      <w:proofErr w:type="spellEnd"/>
      <w:r w:rsidRPr="00D4280E">
        <w:t xml:space="preserve"> </w:t>
      </w:r>
      <w:proofErr w:type="spellStart"/>
      <w:r w:rsidRPr="00D4280E">
        <w:t>gagal</w:t>
      </w:r>
      <w:proofErr w:type="spellEnd"/>
    </w:p>
    <w:p w14:paraId="09B903F6" w14:textId="317BADB9" w:rsidR="00D4280E" w:rsidRDefault="00247DE9" w:rsidP="00D4280E">
      <w:pPr>
        <w:pStyle w:val="ListParagraph"/>
        <w:numPr>
          <w:ilvl w:val="0"/>
          <w:numId w:val="16"/>
        </w:numPr>
        <w:ind w:left="851"/>
      </w:pPr>
      <w:r w:rsidRPr="00D4280E">
        <w:t>Error Handling</w:t>
      </w:r>
      <w:r w:rsidR="00D4280E">
        <w:tab/>
      </w:r>
      <w:r w:rsidRPr="00D4280E">
        <w:t xml:space="preserve">: TRY...CATCH pada proses insert </w:t>
      </w:r>
      <w:proofErr w:type="spellStart"/>
      <w:r w:rsidRPr="00D4280E">
        <w:t>pembayaran</w:t>
      </w:r>
      <w:proofErr w:type="spellEnd"/>
    </w:p>
    <w:p w14:paraId="7D3F1965" w14:textId="37C898AF" w:rsidR="00D4280E" w:rsidRDefault="00247DE9" w:rsidP="00D4280E">
      <w:pPr>
        <w:pStyle w:val="ListParagraph"/>
        <w:numPr>
          <w:ilvl w:val="0"/>
          <w:numId w:val="16"/>
        </w:numPr>
        <w:ind w:left="851"/>
      </w:pPr>
      <w:r w:rsidRPr="00D4280E">
        <w:t>Report</w:t>
      </w:r>
      <w:r w:rsidR="00D4280E">
        <w:tab/>
      </w:r>
      <w:r w:rsidR="00D4280E">
        <w:tab/>
      </w:r>
      <w:r w:rsidRPr="00D4280E">
        <w:t xml:space="preserve">: </w:t>
      </w:r>
      <w:proofErr w:type="spellStart"/>
      <w:r w:rsidRPr="00D4280E">
        <w:t>Laporan</w:t>
      </w:r>
      <w:proofErr w:type="spellEnd"/>
      <w:r w:rsidRPr="00D4280E">
        <w:t xml:space="preserve"> </w:t>
      </w:r>
      <w:proofErr w:type="spellStart"/>
      <w:r w:rsidRPr="00D4280E">
        <w:t>pembayaran</w:t>
      </w:r>
      <w:proofErr w:type="spellEnd"/>
      <w:r w:rsidRPr="00D4280E">
        <w:t xml:space="preserve"> </w:t>
      </w:r>
      <w:proofErr w:type="spellStart"/>
      <w:r w:rsidRPr="00D4280E">
        <w:t>mahasiswa</w:t>
      </w:r>
      <w:proofErr w:type="spellEnd"/>
      <w:r w:rsidRPr="00D4280E">
        <w:t xml:space="preserve"> </w:t>
      </w:r>
      <w:proofErr w:type="spellStart"/>
      <w:r w:rsidRPr="00D4280E">
        <w:t>diekspor</w:t>
      </w:r>
      <w:proofErr w:type="spellEnd"/>
      <w:r w:rsidRPr="00D4280E">
        <w:t xml:space="preserve"> </w:t>
      </w:r>
      <w:proofErr w:type="spellStart"/>
      <w:r w:rsidRPr="00D4280E">
        <w:t>ke</w:t>
      </w:r>
      <w:proofErr w:type="spellEnd"/>
      <w:r w:rsidRPr="00D4280E">
        <w:t xml:space="preserve"> PDF</w:t>
      </w:r>
    </w:p>
    <w:p w14:paraId="16739D6B" w14:textId="0EAD57A7" w:rsidR="00A457F2" w:rsidRPr="00D4280E" w:rsidRDefault="00247DE9" w:rsidP="00D4280E">
      <w:pPr>
        <w:pStyle w:val="ListParagraph"/>
        <w:numPr>
          <w:ilvl w:val="0"/>
          <w:numId w:val="16"/>
        </w:numPr>
        <w:ind w:left="851"/>
      </w:pPr>
      <w:r w:rsidRPr="00D4280E">
        <w:t>Nama Form</w:t>
      </w:r>
      <w:r w:rsidR="00D4280E">
        <w:tab/>
      </w:r>
      <w:r w:rsidR="00D4280E">
        <w:tab/>
      </w:r>
      <w:r w:rsidRPr="00D4280E">
        <w:t xml:space="preserve">: </w:t>
      </w:r>
      <w:proofErr w:type="spellStart"/>
      <w:r w:rsidRPr="00D4280E">
        <w:t>FormTransaksiPembayaran</w:t>
      </w:r>
      <w:proofErr w:type="spellEnd"/>
    </w:p>
    <w:p w14:paraId="6C6ACB30" w14:textId="62FDA326" w:rsidR="00A457F2" w:rsidRPr="00D4280E" w:rsidRDefault="00247DE9" w:rsidP="00247DE9">
      <w:pPr>
        <w:pStyle w:val="Heading2"/>
        <w:rPr>
          <w:lang w:val="nn-NO"/>
        </w:rPr>
      </w:pPr>
      <w:r w:rsidRPr="00D4280E">
        <w:rPr>
          <w:lang w:val="nn-NO"/>
        </w:rPr>
        <w:t>Rubrik Penilaian</w:t>
      </w:r>
      <w:r>
        <w:rPr>
          <w:lang w:val="nn-NO"/>
        </w:rPr>
        <w:t xml:space="preserve"> UCP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A457F2" w14:paraId="4D87DA24" w14:textId="77777777" w:rsidTr="00D4280E">
        <w:tc>
          <w:tcPr>
            <w:tcW w:w="2880" w:type="dxa"/>
            <w:shd w:val="clear" w:color="auto" w:fill="D9D9D9" w:themeFill="background1" w:themeFillShade="D9"/>
          </w:tcPr>
          <w:p w14:paraId="5801EEEA" w14:textId="77777777" w:rsidR="00A457F2" w:rsidRDefault="00247DE9" w:rsidP="00D4280E">
            <w:pPr>
              <w:jc w:val="center"/>
            </w:pPr>
            <w:r>
              <w:t>Aspek Penilaian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D377839" w14:textId="77777777" w:rsidR="00A457F2" w:rsidRDefault="00247DE9" w:rsidP="00D4280E">
            <w:pPr>
              <w:jc w:val="center"/>
            </w:pPr>
            <w:r>
              <w:t>Deskripsi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40C0E28" w14:textId="77777777" w:rsidR="00A457F2" w:rsidRDefault="00247DE9" w:rsidP="00D4280E">
            <w:pPr>
              <w:jc w:val="center"/>
            </w:pPr>
            <w:r>
              <w:t>Skor Maksimal</w:t>
            </w:r>
          </w:p>
        </w:tc>
      </w:tr>
      <w:tr w:rsidR="00A457F2" w14:paraId="02F5DD94" w14:textId="77777777" w:rsidTr="00D4280E">
        <w:tc>
          <w:tcPr>
            <w:tcW w:w="2880" w:type="dxa"/>
          </w:tcPr>
          <w:p w14:paraId="6FC86719" w14:textId="77777777" w:rsidR="00A457F2" w:rsidRDefault="00247DE9">
            <w:r>
              <w:t>Stored Procedure</w:t>
            </w:r>
          </w:p>
        </w:tc>
        <w:tc>
          <w:tcPr>
            <w:tcW w:w="2880" w:type="dxa"/>
          </w:tcPr>
          <w:p w14:paraId="762829FB" w14:textId="77777777" w:rsidR="00A457F2" w:rsidRPr="00D4280E" w:rsidRDefault="00247DE9">
            <w:pPr>
              <w:rPr>
                <w:lang w:val="nn-NO"/>
              </w:rPr>
            </w:pPr>
            <w:r w:rsidRPr="00D4280E">
              <w:rPr>
                <w:lang w:val="nn-NO"/>
              </w:rPr>
              <w:t xml:space="preserve">SP berfungsi dengan baik, memiliki parameter, terhubung ke </w:t>
            </w:r>
            <w:r w:rsidRPr="00D4280E">
              <w:rPr>
                <w:lang w:val="nn-NO"/>
              </w:rPr>
              <w:t>aplikasi</w:t>
            </w:r>
          </w:p>
        </w:tc>
        <w:tc>
          <w:tcPr>
            <w:tcW w:w="2880" w:type="dxa"/>
          </w:tcPr>
          <w:p w14:paraId="7DDF84C8" w14:textId="77777777" w:rsidR="00A457F2" w:rsidRDefault="00247DE9" w:rsidP="00D4280E">
            <w:pPr>
              <w:jc w:val="center"/>
            </w:pPr>
            <w:r>
              <w:t>20</w:t>
            </w:r>
          </w:p>
        </w:tc>
      </w:tr>
      <w:tr w:rsidR="00A457F2" w14:paraId="657A5B88" w14:textId="77777777" w:rsidTr="00D4280E">
        <w:tc>
          <w:tcPr>
            <w:tcW w:w="2880" w:type="dxa"/>
          </w:tcPr>
          <w:p w14:paraId="2D42200D" w14:textId="77777777" w:rsidR="00A457F2" w:rsidRDefault="00247DE9">
            <w:r>
              <w:t>Query Optimization</w:t>
            </w:r>
          </w:p>
        </w:tc>
        <w:tc>
          <w:tcPr>
            <w:tcW w:w="2880" w:type="dxa"/>
          </w:tcPr>
          <w:p w14:paraId="5CD46FC9" w14:textId="77777777" w:rsidR="00A457F2" w:rsidRDefault="00247DE9">
            <w:r>
              <w:t>Penggunaan indexing dan analisis query yang efektif</w:t>
            </w:r>
          </w:p>
        </w:tc>
        <w:tc>
          <w:tcPr>
            <w:tcW w:w="2880" w:type="dxa"/>
          </w:tcPr>
          <w:p w14:paraId="5CD1536D" w14:textId="77777777" w:rsidR="00A457F2" w:rsidRDefault="00247DE9" w:rsidP="00D4280E">
            <w:pPr>
              <w:jc w:val="center"/>
            </w:pPr>
            <w:r>
              <w:t>20</w:t>
            </w:r>
          </w:p>
        </w:tc>
      </w:tr>
      <w:tr w:rsidR="00A457F2" w14:paraId="7AB52539" w14:textId="77777777" w:rsidTr="00D4280E">
        <w:tc>
          <w:tcPr>
            <w:tcW w:w="2880" w:type="dxa"/>
          </w:tcPr>
          <w:p w14:paraId="22164F91" w14:textId="77777777" w:rsidR="00A457F2" w:rsidRDefault="00247DE9">
            <w:r>
              <w:t>Transaksi</w:t>
            </w:r>
          </w:p>
        </w:tc>
        <w:tc>
          <w:tcPr>
            <w:tcW w:w="2880" w:type="dxa"/>
          </w:tcPr>
          <w:p w14:paraId="4CF73B60" w14:textId="77777777" w:rsidR="00A457F2" w:rsidRPr="00D4280E" w:rsidRDefault="00247DE9">
            <w:pPr>
              <w:rPr>
                <w:lang w:val="nn-NO"/>
              </w:rPr>
            </w:pPr>
            <w:r w:rsidRPr="00D4280E">
              <w:rPr>
                <w:lang w:val="nn-NO"/>
              </w:rPr>
              <w:t>Transaksi dijalankan sesuai skenario (termasuk rollback)</w:t>
            </w:r>
          </w:p>
        </w:tc>
        <w:tc>
          <w:tcPr>
            <w:tcW w:w="2880" w:type="dxa"/>
          </w:tcPr>
          <w:p w14:paraId="43ADB993" w14:textId="77777777" w:rsidR="00A457F2" w:rsidRDefault="00247DE9" w:rsidP="00D4280E">
            <w:pPr>
              <w:jc w:val="center"/>
            </w:pPr>
            <w:r>
              <w:t>20</w:t>
            </w:r>
          </w:p>
        </w:tc>
      </w:tr>
      <w:tr w:rsidR="00A457F2" w14:paraId="6B137EE5" w14:textId="77777777" w:rsidTr="00D4280E">
        <w:tc>
          <w:tcPr>
            <w:tcW w:w="2880" w:type="dxa"/>
          </w:tcPr>
          <w:p w14:paraId="12620055" w14:textId="77777777" w:rsidR="00A457F2" w:rsidRDefault="00247DE9">
            <w:r>
              <w:t>Error Handling</w:t>
            </w:r>
          </w:p>
        </w:tc>
        <w:tc>
          <w:tcPr>
            <w:tcW w:w="2880" w:type="dxa"/>
          </w:tcPr>
          <w:p w14:paraId="54B383D6" w14:textId="77777777" w:rsidR="00A457F2" w:rsidRDefault="00247DE9">
            <w:r>
              <w:t>Penanganan error jelas dan efektif</w:t>
            </w:r>
          </w:p>
        </w:tc>
        <w:tc>
          <w:tcPr>
            <w:tcW w:w="2880" w:type="dxa"/>
          </w:tcPr>
          <w:p w14:paraId="05D5831C" w14:textId="77777777" w:rsidR="00A457F2" w:rsidRDefault="00247DE9" w:rsidP="00D4280E">
            <w:pPr>
              <w:jc w:val="center"/>
            </w:pPr>
            <w:r>
              <w:t>15</w:t>
            </w:r>
          </w:p>
        </w:tc>
      </w:tr>
      <w:tr w:rsidR="00A457F2" w14:paraId="20FD1971" w14:textId="77777777" w:rsidTr="00D4280E">
        <w:tc>
          <w:tcPr>
            <w:tcW w:w="2880" w:type="dxa"/>
          </w:tcPr>
          <w:p w14:paraId="65F7FA18" w14:textId="77777777" w:rsidR="00A457F2" w:rsidRDefault="00247DE9">
            <w:r>
              <w:t>Report &amp; Export</w:t>
            </w:r>
          </w:p>
        </w:tc>
        <w:tc>
          <w:tcPr>
            <w:tcW w:w="2880" w:type="dxa"/>
          </w:tcPr>
          <w:p w14:paraId="754261ED" w14:textId="77777777" w:rsidR="00A457F2" w:rsidRPr="00D4280E" w:rsidRDefault="00247DE9">
            <w:pPr>
              <w:rPr>
                <w:lang w:val="nn-NO"/>
              </w:rPr>
            </w:pPr>
            <w:r w:rsidRPr="00D4280E">
              <w:rPr>
                <w:lang w:val="nn-NO"/>
              </w:rPr>
              <w:t xml:space="preserve">Laporan ditarik dari </w:t>
            </w:r>
            <w:r w:rsidRPr="00D4280E">
              <w:rPr>
                <w:lang w:val="nn-NO"/>
              </w:rPr>
              <w:t>database dan diekspor ke CSV/PDF</w:t>
            </w:r>
          </w:p>
        </w:tc>
        <w:tc>
          <w:tcPr>
            <w:tcW w:w="2880" w:type="dxa"/>
          </w:tcPr>
          <w:p w14:paraId="0EB3C0EE" w14:textId="77777777" w:rsidR="00A457F2" w:rsidRDefault="00247DE9" w:rsidP="00D4280E">
            <w:pPr>
              <w:jc w:val="center"/>
            </w:pPr>
            <w:r>
              <w:t>15</w:t>
            </w:r>
          </w:p>
        </w:tc>
      </w:tr>
      <w:tr w:rsidR="00A457F2" w14:paraId="0E52D580" w14:textId="77777777" w:rsidTr="00D4280E">
        <w:tc>
          <w:tcPr>
            <w:tcW w:w="2880" w:type="dxa"/>
          </w:tcPr>
          <w:p w14:paraId="28C5D99F" w14:textId="77777777" w:rsidR="00A457F2" w:rsidRDefault="00247DE9">
            <w:r>
              <w:t>Dokumentasi Basis Data</w:t>
            </w:r>
          </w:p>
        </w:tc>
        <w:tc>
          <w:tcPr>
            <w:tcW w:w="2880" w:type="dxa"/>
          </w:tcPr>
          <w:p w14:paraId="493A6CDF" w14:textId="0A5740F2" w:rsidR="00A457F2" w:rsidRPr="00D4280E" w:rsidRDefault="00247DE9">
            <w:pPr>
              <w:rPr>
                <w:lang w:val="nn-NO"/>
              </w:rPr>
            </w:pPr>
            <w:r w:rsidRPr="00D4280E">
              <w:rPr>
                <w:lang w:val="nn-NO"/>
              </w:rPr>
              <w:t xml:space="preserve">Struktur tabel, penjelasan teknis, dan </w:t>
            </w:r>
            <w:r w:rsidR="008B2013">
              <w:rPr>
                <w:lang w:val="nn-NO"/>
              </w:rPr>
              <w:t>RAT</w:t>
            </w:r>
            <w:r w:rsidRPr="00D4280E">
              <w:rPr>
                <w:lang w:val="nn-NO"/>
              </w:rPr>
              <w:t xml:space="preserve"> </w:t>
            </w:r>
          </w:p>
        </w:tc>
        <w:tc>
          <w:tcPr>
            <w:tcW w:w="2880" w:type="dxa"/>
          </w:tcPr>
          <w:p w14:paraId="616F851F" w14:textId="77777777" w:rsidR="00A457F2" w:rsidRDefault="00247DE9" w:rsidP="00D4280E">
            <w:pPr>
              <w:jc w:val="center"/>
            </w:pPr>
            <w:r>
              <w:t>10</w:t>
            </w:r>
          </w:p>
        </w:tc>
      </w:tr>
    </w:tbl>
    <w:p w14:paraId="1AD53DCF" w14:textId="77777777" w:rsidR="00247DE9" w:rsidRDefault="00247DE9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824407"/>
    <w:multiLevelType w:val="hybridMultilevel"/>
    <w:tmpl w:val="20ACB9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74ECF"/>
    <w:multiLevelType w:val="hybridMultilevel"/>
    <w:tmpl w:val="2EB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929BE"/>
    <w:multiLevelType w:val="hybridMultilevel"/>
    <w:tmpl w:val="4E82398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14E5F48"/>
    <w:multiLevelType w:val="hybridMultilevel"/>
    <w:tmpl w:val="1824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86C3C"/>
    <w:multiLevelType w:val="hybridMultilevel"/>
    <w:tmpl w:val="A7D6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B3957"/>
    <w:multiLevelType w:val="hybridMultilevel"/>
    <w:tmpl w:val="9E163E70"/>
    <w:lvl w:ilvl="0" w:tplc="76DEBE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D5B29"/>
    <w:multiLevelType w:val="hybridMultilevel"/>
    <w:tmpl w:val="F64ED83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35164982">
    <w:abstractNumId w:val="8"/>
  </w:num>
  <w:num w:numId="2" w16cid:durableId="1723021134">
    <w:abstractNumId w:val="6"/>
  </w:num>
  <w:num w:numId="3" w16cid:durableId="311059212">
    <w:abstractNumId w:val="5"/>
  </w:num>
  <w:num w:numId="4" w16cid:durableId="730688781">
    <w:abstractNumId w:val="4"/>
  </w:num>
  <w:num w:numId="5" w16cid:durableId="43338592">
    <w:abstractNumId w:val="7"/>
  </w:num>
  <w:num w:numId="6" w16cid:durableId="142310416">
    <w:abstractNumId w:val="3"/>
  </w:num>
  <w:num w:numId="7" w16cid:durableId="538856963">
    <w:abstractNumId w:val="2"/>
  </w:num>
  <w:num w:numId="8" w16cid:durableId="1677220637">
    <w:abstractNumId w:val="1"/>
  </w:num>
  <w:num w:numId="9" w16cid:durableId="1876506435">
    <w:abstractNumId w:val="0"/>
  </w:num>
  <w:num w:numId="10" w16cid:durableId="2105958286">
    <w:abstractNumId w:val="10"/>
  </w:num>
  <w:num w:numId="11" w16cid:durableId="935595952">
    <w:abstractNumId w:val="9"/>
  </w:num>
  <w:num w:numId="12" w16cid:durableId="1093629495">
    <w:abstractNumId w:val="15"/>
  </w:num>
  <w:num w:numId="13" w16cid:durableId="993295376">
    <w:abstractNumId w:val="11"/>
  </w:num>
  <w:num w:numId="14" w16cid:durableId="1669090801">
    <w:abstractNumId w:val="12"/>
  </w:num>
  <w:num w:numId="15" w16cid:durableId="1034768026">
    <w:abstractNumId w:val="14"/>
  </w:num>
  <w:num w:numId="16" w16cid:durableId="1715308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7DE9"/>
    <w:rsid w:val="0029639D"/>
    <w:rsid w:val="00326F90"/>
    <w:rsid w:val="00493186"/>
    <w:rsid w:val="007344CE"/>
    <w:rsid w:val="008B2013"/>
    <w:rsid w:val="00A457F2"/>
    <w:rsid w:val="00AA1D8D"/>
    <w:rsid w:val="00B47730"/>
    <w:rsid w:val="00CB0664"/>
    <w:rsid w:val="00D428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489D57"/>
  <w14:defaultImageDpi w14:val="300"/>
  <w15:docId w15:val="{68A72972-CB78-4654-82DB-EF036048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309</Words>
  <Characters>1986</Characters>
  <Application>Microsoft Office Word</Application>
  <DocSecurity>0</DocSecurity>
  <Lines>90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Aprilia Kurniati</cp:lastModifiedBy>
  <cp:revision>4</cp:revision>
  <dcterms:created xsi:type="dcterms:W3CDTF">2025-06-05T04:08:00Z</dcterms:created>
  <dcterms:modified xsi:type="dcterms:W3CDTF">2025-06-05T04:19:00Z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6e0d7ba0-930f-468d-b001-214797d6831b</vt:lpwstr>
  </property>
</Properties>
</file>